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Curso Prático de Terraform - Seção 2: Ferramentas e Configuração (Tools and Setup)</w:t>
      </w:r>
    </w:p>
    <w:p>
      <w:pPr>
        <w:pStyle w:val="Heading1"/>
      </w:pPr>
      <w:r>
        <w:t>Objetivo da Seção</w:t>
      </w:r>
    </w:p>
    <w:p>
      <w:r>
        <w:t>Essa seção vai te guiar na instalação e configuração de todas as ferramentas necessárias para começar a trabalhar com Terraform de forma prática e segura.</w:t>
      </w:r>
    </w:p>
    <w:p>
      <w:pPr>
        <w:pStyle w:val="Heading1"/>
      </w:pPr>
      <w:r>
        <w:t>Ferramentas Necessárias</w:t>
      </w:r>
    </w:p>
    <w:p>
      <w:r>
        <w:br/>
        <w:t>- Terraform CLI</w:t>
        <w:br/>
        <w:t>- AWS CLI (Amazon Web Services)</w:t>
        <w:br/>
        <w:t>- Azure CLI (Microsoft Azure)</w:t>
        <w:br/>
        <w:t>- OCI CLI (Oracle Cloud Infrastructure)</w:t>
        <w:br/>
        <w:t>- GCP CLI (gcloud) (Google Cloud Platform)</w:t>
        <w:br/>
        <w:t>- Git (para versionar código)</w:t>
        <w:br/>
        <w:t>- Editor de Texto ou IDE (Visual Studio Code recomendado)</w:t>
        <w:br/>
      </w:r>
    </w:p>
    <w:p>
      <w:pPr>
        <w:pStyle w:val="Heading1"/>
      </w:pPr>
      <w:r>
        <w:t>Instalação do Terraform</w:t>
      </w:r>
    </w:p>
    <w:p>
      <w:r>
        <w:t>(Instruções para Windows, Linux, macOS)</w:t>
      </w:r>
    </w:p>
    <w:p>
      <w:pPr>
        <w:pStyle w:val="Heading1"/>
      </w:pPr>
      <w:r>
        <w:t>Instalação do AWS CLI</w:t>
      </w:r>
    </w:p>
    <w:p>
      <w:r>
        <w:t>(Instruções para baixar e configurar aws configure)</w:t>
      </w:r>
    </w:p>
    <w:p>
      <w:pPr>
        <w:pStyle w:val="Heading1"/>
      </w:pPr>
      <w:r>
        <w:t>Instalação do Azure CLI</w:t>
      </w:r>
    </w:p>
    <w:p>
      <w:r>
        <w:br/>
        <w:t>1. Acesse: https://learn.microsoft.com/en-us/cli/azure/install-azure-cli</w:t>
        <w:br/>
        <w:t>2. Instale conforme seu sistema operacional.</w:t>
        <w:br/>
        <w:t>3. Após instalação: az login</w:t>
        <w:br/>
        <w:t>4. Verificar instalação: az --version</w:t>
        <w:br/>
      </w:r>
    </w:p>
    <w:p>
      <w:pPr>
        <w:pStyle w:val="Heading1"/>
      </w:pPr>
      <w:r>
        <w:t>Instalação do OCI CLI (Oracle Cloud)</w:t>
      </w:r>
    </w:p>
    <w:p>
      <w:r>
        <w:br/>
        <w:t>1. Acesse: https://docs.oracle.com/en-us/iaas/Content/API/SDKDocs/cliinstall.htm</w:t>
        <w:br/>
        <w:t>2. Execute o script de instalação:</w:t>
        <w:br/>
        <w:t>bash -c "$(curl -L https://raw.githubusercontent.com/oracle/oci-cli/master/scripts/install/install.sh)"</w:t>
        <w:br/>
        <w:t>3. Configure o CLI: oci setup config</w:t>
        <w:br/>
        <w:t>4. Verificar instalação: oci --version</w:t>
        <w:br/>
      </w:r>
    </w:p>
    <w:p>
      <w:pPr>
        <w:pStyle w:val="Heading1"/>
      </w:pPr>
      <w:r>
        <w:t>Instalação do GCP CLI (gcloud)</w:t>
      </w:r>
    </w:p>
    <w:p>
      <w:r>
        <w:br/>
        <w:t>1. Acesse: https://cloud.google.com/sdk/docs/install</w:t>
        <w:br/>
        <w:t>2. Instale conforme seu sistema operacional.</w:t>
        <w:br/>
        <w:t>3. Após instalação: gcloud init</w:t>
        <w:br/>
        <w:t>4. Verificar instalação: gcloud --version</w:t>
        <w:br/>
      </w:r>
    </w:p>
    <w:p>
      <w:pPr>
        <w:pStyle w:val="Heading1"/>
      </w:pPr>
      <w:r>
        <w:t>Instalação do Git</w:t>
      </w:r>
    </w:p>
    <w:p>
      <w:r>
        <w:t>(Instruções para Windows, Linux, macOS)</w:t>
      </w:r>
    </w:p>
    <w:p>
      <w:pPr>
        <w:pStyle w:val="Heading1"/>
      </w:pPr>
      <w:r>
        <w:t>Instalação do Visual Studio Code</w:t>
      </w:r>
    </w:p>
    <w:p>
      <w:r>
        <w:br/>
        <w:t>Baixar em: https://code.visualstudio.com/</w:t>
        <w:br/>
        <w:t>Extensões recomendadas:</w:t>
        <w:br/>
        <w:t>- HashiCorp Terraform Extension</w:t>
        <w:br/>
        <w:t>- AWS Toolkit</w:t>
        <w:br/>
        <w:t>- GitLens</w:t>
        <w:br/>
      </w:r>
    </w:p>
    <w:p>
      <w:pPr>
        <w:pStyle w:val="Heading2"/>
      </w:pPr>
      <w:r>
        <w:t>Comandos e Atalhos Úteis do Visual Studio Code</w:t>
      </w:r>
    </w:p>
    <w:p>
      <w:r>
        <w:br/>
        <w:t>- Ctrl + Shift + P: Abrir a paleta de comandos</w:t>
        <w:br/>
        <w:t>- Ctrl + P: Buscar arquivos</w:t>
        <w:br/>
        <w:t>- Ctrl + Shift + F: Buscar em todo o projeto</w:t>
        <w:br/>
        <w:t>- Ctrl + Shift + X: Abrir marketplace de extensões</w:t>
        <w:br/>
        <w:t>- Ctrl + /: Comentar ou descomentar linhas</w:t>
        <w:br/>
        <w:t>- Ctrl + B: Mostrar ou ocultar barra lateral</w:t>
        <w:br/>
        <w:t>- Ctrl + Tab: Alternar entre arquivos abertos</w:t>
        <w:br/>
        <w:t>- Alt + Shift + F: Formatar arquivo atual</w:t>
        <w:br/>
      </w:r>
    </w:p>
    <w:p>
      <w:r>
        <w:t>Extensões adicionais recomendadas: Prettier, Bracket Pair Colorizer, ESLint.</w:t>
      </w:r>
    </w:p>
    <w:p>
      <w:pPr>
        <w:pStyle w:val="Heading1"/>
      </w:pPr>
      <w:r>
        <w:t>Configuração Inicial do Ambiente</w:t>
      </w:r>
    </w:p>
    <w:p>
      <w:r>
        <w:t>(Criar diretório, git init, configurar AWS CLI etc.)</w:t>
      </w:r>
    </w:p>
    <w:p>
      <w:pPr>
        <w:pStyle w:val="Heading1"/>
      </w:pPr>
      <w:r>
        <w:t>Exercício Prático</w:t>
      </w:r>
    </w:p>
    <w:p>
      <w:r>
        <w:br/>
        <w:t>1. Instalar todas as ferramentas descritas.</w:t>
        <w:br/>
        <w:t>2. Configurar AWS CLI com uma conta de testes ou pessoal.</w:t>
        <w:br/>
        <w:t>3. Criar a estrutura de diretórios projetos-terraform.</w:t>
        <w:br/>
        <w:t>4. Inicializar o Git na pasta.</w:t>
        <w:br/>
        <w:t>5. Validar as instalações.</w:t>
        <w:br/>
      </w:r>
    </w:p>
    <w:p>
      <w:pPr>
        <w:pStyle w:val="Heading1"/>
      </w:pPr>
      <w:r>
        <w:t>Checklist da Seção 2</w:t>
      </w:r>
    </w:p>
    <w:p>
      <w:r>
        <w:br/>
        <w:t>- [x] Instalei o Terraform CLI</w:t>
        <w:br/>
        <w:t>- [x] Instalei o AWS CLI</w:t>
        <w:br/>
        <w:t>- [x] Instalei o Azure CLI</w:t>
        <w:br/>
        <w:t>- [x] Instalei o OCI CLI</w:t>
        <w:br/>
        <w:t>- [x] Instalei o GCP CLI</w:t>
        <w:br/>
        <w:t>- [x] Instalei o Git</w:t>
        <w:br/>
        <w:t>- [x] Instalei o Visual Studio Code</w:t>
        <w:br/>
        <w:t>- [x] Configurei o ambiente local</w:t>
        <w:br/>
      </w:r>
    </w:p>
    <w:p>
      <w:r>
        <w:br/>
        <w:t>MundoNuvem.com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